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Specification (SRS)</w:t>
      </w:r>
    </w:p>
    <w:p>
      <w:pPr>
        <w:pStyle w:val="Heading1"/>
      </w:pPr>
      <w:r>
        <w:t>iLearnSpace - Attendance Management System using Local Area Network (LAN) using Java GUI</w:t>
      </w:r>
    </w:p>
    <w:p>
      <w:pPr>
        <w:pStyle w:val="Heading1"/>
      </w:pPr>
      <w:r>
        <w:t>Table of Contents</w:t>
      </w:r>
    </w:p>
    <w:p>
      <w:r>
        <w:t>1. Introduction</w:t>
      </w:r>
    </w:p>
    <w:p>
      <w:r>
        <w:t xml:space="preserve">    1.1 Purpose</w:t>
      </w:r>
    </w:p>
    <w:p>
      <w:r>
        <w:t xml:space="preserve">    1.2 Scope</w:t>
      </w:r>
    </w:p>
    <w:p>
      <w:r>
        <w:t xml:space="preserve">    1.3 Definitions, Acronyms, and Abbreviations</w:t>
      </w:r>
    </w:p>
    <w:p>
      <w:r>
        <w:t xml:space="preserve">    1.4 References</w:t>
      </w:r>
    </w:p>
    <w:p>
      <w:r>
        <w:t>2. Overall Description</w:t>
      </w:r>
    </w:p>
    <w:p>
      <w:r>
        <w:t xml:space="preserve">    2.1 Product Perspective</w:t>
      </w:r>
    </w:p>
    <w:p>
      <w:r>
        <w:t xml:space="preserve">    2.2 Product Functions</w:t>
      </w:r>
    </w:p>
    <w:p>
      <w:r>
        <w:t xml:space="preserve">    2.3 User Classes and Characteristics</w:t>
      </w:r>
    </w:p>
    <w:p>
      <w:r>
        <w:t xml:space="preserve">    2.4 Operating Environment</w:t>
      </w:r>
    </w:p>
    <w:p>
      <w:r>
        <w:t xml:space="preserve">    2.5 Design and Implementation Constraints</w:t>
      </w:r>
    </w:p>
    <w:p>
      <w:r>
        <w:t xml:space="preserve">    2.6 Assumptions and Dependencies</w:t>
      </w:r>
    </w:p>
    <w:p>
      <w:r>
        <w:t>3. Specific Requirements</w:t>
      </w:r>
    </w:p>
    <w:p>
      <w:r>
        <w:t xml:space="preserve">    3.1 Functional Requirements</w:t>
      </w:r>
    </w:p>
    <w:p>
      <w:r>
        <w:t xml:space="preserve">    3.2 Non-Functional Requirements</w:t>
      </w:r>
    </w:p>
    <w:p>
      <w:r>
        <w:t xml:space="preserve">    3.3 Interface Requirements</w:t>
      </w:r>
    </w:p>
    <w:p>
      <w:r>
        <w:t>4. System Features</w:t>
      </w:r>
    </w:p>
    <w:p>
      <w:r>
        <w:t xml:space="preserve">    4.1 Login Page</w:t>
      </w:r>
    </w:p>
    <w:p>
      <w:r>
        <w:t xml:space="preserve">    4.2 Admin Page</w:t>
      </w:r>
    </w:p>
    <w:p>
      <w:r>
        <w:t xml:space="preserve">    4.3 Lecturer Page</w:t>
      </w:r>
    </w:p>
    <w:p>
      <w:r>
        <w:t xml:space="preserve">    4.4 Student Page</w:t>
      </w:r>
    </w:p>
    <w:p>
      <w:r>
        <w:t>5. Database Design</w:t>
      </w:r>
    </w:p>
    <w:p>
      <w:r>
        <w:t xml:space="preserve">    5.1 Database Schema</w:t>
      </w:r>
    </w:p>
    <w:p>
      <w:r>
        <w:t xml:space="preserve">    5.2 Entity-Relationship Diagram</w:t>
      </w:r>
    </w:p>
    <w:p>
      <w:r>
        <w:t>6. Appendices</w:t>
      </w:r>
    </w:p>
    <w:p>
      <w:pPr>
        <w:pStyle w:val="Heading1"/>
      </w:pPr>
      <w:r>
        <w:t>1. Introduction</w:t>
      </w:r>
    </w:p>
    <w:p>
      <w:pPr>
        <w:pStyle w:val="Heading2"/>
      </w:pPr>
      <w:r>
        <w:t>1.1 Purpose</w:t>
      </w:r>
    </w:p>
    <w:p>
      <w:r>
        <w:t>The purpose of this document is to provide a detailed description of the iLearnSpace Attendance Management System. It will explain the system's functionality, constraints, and requirements.</w:t>
      </w:r>
    </w:p>
    <w:p>
      <w:pPr>
        <w:pStyle w:val="Heading2"/>
      </w:pPr>
      <w:r>
        <w:t>1.2 Scope</w:t>
      </w:r>
    </w:p>
    <w:p>
      <w:r>
        <w:t>iLearnSpace is a university attendance management system that operates over a Local Area Network (LAN) to ensure secure and real-time attendance tracking. The system includes three user roles: Admin, Lecturer, and Student, each with specific functionalities.</w:t>
      </w:r>
    </w:p>
    <w:p>
      <w:pPr>
        <w:pStyle w:val="Heading2"/>
      </w:pPr>
      <w:r>
        <w:t>1.3 Definitions, Acronyms, and Abbreviations</w:t>
      </w:r>
    </w:p>
    <w:p>
      <w:r>
        <w:t>- LAN: Local Area Network</w:t>
        <w:br/>
        <w:t>- GUI: Graphical User Interface</w:t>
        <w:br/>
        <w:t>- OTP: One-Time Password</w:t>
      </w:r>
    </w:p>
    <w:p>
      <w:pPr>
        <w:pStyle w:val="Heading2"/>
      </w:pPr>
      <w:r>
        <w:t>1.4 References</w:t>
      </w:r>
    </w:p>
    <w:p>
      <w:r>
        <w:t>- Project Proposal Document</w:t>
        <w:br/>
        <w:t>- Java Swing/AWT Documentation</w:t>
      </w:r>
    </w:p>
    <w:p>
      <w:pPr>
        <w:pStyle w:val="Heading1"/>
      </w:pPr>
      <w:r>
        <w:t>2. Overall Description</w:t>
      </w:r>
    </w:p>
    <w:p>
      <w:pPr>
        <w:pStyle w:val="Heading2"/>
      </w:pPr>
      <w:r>
        <w:t>2.1 Product Perspective</w:t>
      </w:r>
    </w:p>
    <w:p>
      <w:r>
        <w:t>iLearnSpace is a standalone application that will be deployed on a university's local network. It will use Java Swing/AWT for the GUI and a relational database for data storage.</w:t>
      </w:r>
    </w:p>
    <w:p>
      <w:pPr>
        <w:pStyle w:val="Heading2"/>
      </w:pPr>
      <w:r>
        <w:t>2.2 Product Functions</w:t>
      </w:r>
    </w:p>
    <w:p>
      <w:r>
        <w:t>- User authentication and role-based access control</w:t>
        <w:br/>
        <w:t>- Attendance tracking with OTP verification</w:t>
        <w:br/>
        <w:t>- User and course management</w:t>
        <w:br/>
        <w:t>- Attendance statistics visualization</w:t>
        <w:br/>
        <w:t>- Notifications and communication</w:t>
      </w:r>
    </w:p>
    <w:p>
      <w:pPr>
        <w:pStyle w:val="Heading2"/>
      </w:pPr>
      <w:r>
        <w:t>2.3 User Classes and Characteristics</w:t>
      </w:r>
    </w:p>
    <w:p>
      <w:r>
        <w:t>- Admin: Manages users, courses, and oversees the attendance process.</w:t>
        <w:br/>
        <w:t>- Lecturer: Schedules classes, takes attendance, and communicates with students.</w:t>
        <w:br/>
        <w:t>- Student: Views scheduled classes, marks attendance, and checks attendance records.</w:t>
      </w:r>
    </w:p>
    <w:p>
      <w:pPr>
        <w:pStyle w:val="Heading2"/>
      </w:pPr>
      <w:r>
        <w:t>2.4 Operating Environment</w:t>
      </w:r>
    </w:p>
    <w:p>
      <w:r>
        <w:t>- Operating System: Linux</w:t>
        <w:br/>
        <w:t>- Development Environment: Visual Studio Code</w:t>
        <w:br/>
        <w:t>- Database: MySQL or SQLite</w:t>
      </w:r>
    </w:p>
    <w:p>
      <w:pPr>
        <w:pStyle w:val="Heading2"/>
      </w:pPr>
      <w:r>
        <w:t>2.5 Design and Implementation Constraints</w:t>
      </w:r>
    </w:p>
    <w:p>
      <w:r>
        <w:t>- The system must operate within a LAN.</w:t>
        <w:br/>
        <w:t>- Attendance marking is restricted to the LAN.</w:t>
      </w:r>
    </w:p>
    <w:p>
      <w:pPr>
        <w:pStyle w:val="Heading2"/>
      </w:pPr>
      <w:r>
        <w:t>2.6 Assumptions and Dependencies</w:t>
      </w:r>
    </w:p>
    <w:p>
      <w:r>
        <w:t>- Users have access to the LAN.</w:t>
        <w:br/>
        <w:t>- The database server is accessible within the LAN.</w:t>
      </w:r>
    </w:p>
    <w:p>
      <w:pPr>
        <w:pStyle w:val="Heading1"/>
      </w:pPr>
      <w:r>
        <w:t>3. Specific Requirements</w:t>
      </w:r>
    </w:p>
    <w:p>
      <w:pPr>
        <w:pStyle w:val="Heading2"/>
      </w:pPr>
      <w:r>
        <w:t>3.1 Functional Requirements</w:t>
      </w:r>
    </w:p>
    <w:p>
      <w:r>
        <w:t>- Login Page: Authenticate users based on their role.</w:t>
        <w:br/>
        <w:t>- Admin Dashboard: Manage users, courses, and attendance.</w:t>
        <w:br/>
        <w:t>- Lecturer Dashboard: Schedule classes and take attendance.</w:t>
        <w:br/>
        <w:t>- Student Dashboard: View classes and mark attendance.</w:t>
      </w:r>
    </w:p>
    <w:p>
      <w:pPr>
        <w:pStyle w:val="Heading2"/>
      </w:pPr>
      <w:r>
        <w:t>3.2 Non-Functional Requirements</w:t>
      </w:r>
    </w:p>
    <w:p>
      <w:r>
        <w:t>- Performance: The system should handle up to 1000 concurrent users.</w:t>
        <w:br/>
        <w:t>- Security: User data and attendance records must be securely stored.</w:t>
        <w:br/>
        <w:t>- Usability: The GUI should be intuitive and easy to use.</w:t>
      </w:r>
    </w:p>
    <w:p>
      <w:pPr>
        <w:pStyle w:val="Heading2"/>
      </w:pPr>
      <w:r>
        <w:t>3.3 Interface Requirements</w:t>
      </w:r>
    </w:p>
    <w:p>
      <w:r>
        <w:t>- User Interface: Java Swing/AWT-based GUI.</w:t>
        <w:br/>
        <w:t>- Database Interface: JDBC for database connectivity.</w:t>
      </w:r>
    </w:p>
    <w:p>
      <w:pPr>
        <w:pStyle w:val="Heading1"/>
      </w:pPr>
      <w:r>
        <w:t>4. System Features</w:t>
      </w:r>
    </w:p>
    <w:p>
      <w:pPr>
        <w:pStyle w:val="Heading2"/>
      </w:pPr>
      <w:r>
        <w:t>4.1 Login Page</w:t>
      </w:r>
    </w:p>
    <w:p>
      <w:r>
        <w:t>- Admin Login: Requires Username, Password, and User Type (Admin). OTP verification via email.</w:t>
        <w:br/>
        <w:t>- Lecturer &amp; Student Login: Requires Email and Password.</w:t>
      </w:r>
    </w:p>
    <w:p>
      <w:pPr>
        <w:pStyle w:val="Heading2"/>
      </w:pPr>
      <w:r>
        <w:t>4.2 Admin Page</w:t>
      </w:r>
    </w:p>
    <w:p>
      <w:r>
        <w:t>- User &amp; Course Management: Add, modify, and delete users and courses.</w:t>
        <w:br/>
        <w:t>- Attendance System: Oversee attendance process with OTP verification.</w:t>
        <w:br/>
        <w:t>- Official Notices: Send notices to users.</w:t>
      </w:r>
    </w:p>
    <w:p>
      <w:pPr>
        <w:pStyle w:val="Heading2"/>
      </w:pPr>
      <w:r>
        <w:t>4.3 Lecturer Page</w:t>
      </w:r>
    </w:p>
    <w:p>
      <w:r>
        <w:t>- Profile Information: View personal and course information.</w:t>
        <w:br/>
        <w:t>- Class Management: Schedule and manage classes.</w:t>
        <w:br/>
        <w:t>- Attendance Visualization: Display attendance statistics.</w:t>
      </w:r>
    </w:p>
    <w:p>
      <w:pPr>
        <w:pStyle w:val="Heading2"/>
      </w:pPr>
      <w:r>
        <w:t>4.4 Student Page</w:t>
      </w:r>
    </w:p>
    <w:p>
      <w:r>
        <w:t>- Class Information: View scheduled and ongoing classes.</w:t>
        <w:br/>
        <w:t>- Attendance Marking: Mark attendance using OTP.</w:t>
        <w:br/>
        <w:t>- Attendance Records: View past attendance logs and statistics.</w:t>
      </w:r>
    </w:p>
    <w:p>
      <w:pPr>
        <w:pStyle w:val="Heading1"/>
      </w:pPr>
      <w:r>
        <w:t>5. Database Design</w:t>
      </w:r>
    </w:p>
    <w:p>
      <w:pPr>
        <w:pStyle w:val="Heading2"/>
      </w:pPr>
      <w:r>
        <w:t>5.1 Database Schema</w:t>
      </w:r>
    </w:p>
    <w:p>
      <w:r>
        <w:t>```sql</w:t>
        <w:br/>
        <w:t>-- Drop tables if they already exist (to avoid duplication errors during re-runs)</w:t>
        <w:br/>
        <w:t>DROP TABLE IF EXISTS attendance;</w:t>
        <w:br/>
        <w:t>DROP TABLE IF EXISTS notifications;</w:t>
        <w:br/>
        <w:t>DROP TABLE IF EXISTS courses;</w:t>
        <w:br/>
        <w:t>DROP TABLE IF EXISTS student_course;</w:t>
        <w:br/>
        <w:t>DROP TABLE IF EXISTS lecturer_course;</w:t>
        <w:br/>
        <w:t>DROP TABLE IF EXISTS students;</w:t>
        <w:br/>
        <w:t>DROP TABLE IF EXISTS lecturers;</w:t>
        <w:br/>
        <w:t>DROP TABLE IF EXISTS admins;</w:t>
        <w:br/>
        <w:t>DROP TABLE IF EXISTS users;</w:t>
        <w:br/>
        <w:br/>
        <w:t>-- Create a common users table to store login credentials for Admins, Lecturers, and Students</w:t>
        <w:br/>
        <w:t>CREATE TABLE users (</w:t>
        <w:br/>
        <w:t xml:space="preserve">    user_id       INT PRIMARY KEY AUTO_INCREMENT,</w:t>
        <w:br/>
        <w:t xml:space="preserve">    email         VARCHAR(100) UNIQUE NOT NULL,</w:t>
        <w:br/>
        <w:t xml:space="preserve">    password_hash VARCHAR(255) NOT NULL,</w:t>
        <w:br/>
        <w:t xml:space="preserve">    user_type     ENUM('Admin', 'Lecturer', 'Student') NOT NULL,</w:t>
        <w:br/>
        <w:t xml:space="preserve">    created_at    TIMESTAMP DEFAULT CURRENT_TIMESTAMP</w:t>
        <w:br/>
        <w:t>);</w:t>
        <w:br/>
        <w:br/>
        <w:t>-- Admin Table (Linked to users table)</w:t>
        <w:br/>
        <w:t>CREATE TABLE admins (</w:t>
        <w:br/>
        <w:t xml:space="preserve">    admin_id INT PRIMARY KEY AUTO_INCREMENT,</w:t>
        <w:br/>
        <w:t xml:space="preserve">    user_id  INT UNIQUE NOT NULL,</w:t>
        <w:br/>
        <w:t xml:space="preserve">    full_name VARCHAR(100) NOT NULL,</w:t>
        <w:br/>
        <w:t xml:space="preserve">    phone VARCHAR(15),</w:t>
        <w:br/>
        <w:t xml:space="preserve">    FOREIGN KEY (user_id) REFERENCES users(user_id) ON DELETE CASCADE</w:t>
        <w:br/>
        <w:t>);</w:t>
        <w:br/>
        <w:br/>
        <w:t>-- Lecturer Table (Linked to users table)</w:t>
        <w:br/>
        <w:t>CREATE TABLE lecturers (</w:t>
        <w:br/>
        <w:t xml:space="preserve">    lecturer_id INT PRIMARY KEY AUTO_INCREMENT,</w:t>
        <w:br/>
        <w:t xml:space="preserve">    user_id  INT UNIQUE NOT NULL,</w:t>
        <w:br/>
        <w:t xml:space="preserve">    full_name VARCHAR(100) NOT NULL,</w:t>
        <w:br/>
        <w:t xml:space="preserve">    department VARCHAR(100) NOT NULL,</w:t>
        <w:br/>
        <w:t xml:space="preserve">    phone VARCHAR(15),</w:t>
        <w:br/>
        <w:t xml:space="preserve">    FOREIGN KEY (user_id) REFERENCES users(user_id) ON DELETE CASCADE</w:t>
        <w:br/>
        <w:t>);</w:t>
        <w:br/>
        <w:br/>
        <w:t>-- Student Table (Linked to users table)</w:t>
        <w:br/>
        <w:t>CREATE TABLE students (</w:t>
        <w:br/>
        <w:t xml:space="preserve">    student_id INT PRIMARY KEY AUTO_INCREMENT,</w:t>
        <w:br/>
        <w:t xml:space="preserve">    user_id  INT UNIQUE NOT NULL,</w:t>
        <w:br/>
        <w:t xml:space="preserve">    full_name VARCHAR(100) NOT NULL,</w:t>
        <w:br/>
        <w:t xml:space="preserve">    enrollment_number VARCHAR(50) UNIQUE NOT NULL,</w:t>
        <w:br/>
        <w:t xml:space="preserve">    department VARCHAR(100) NOT NULL,</w:t>
        <w:br/>
        <w:t xml:space="preserve">    phone VARCHAR(15),</w:t>
        <w:br/>
        <w:t xml:space="preserve">    FOREIGN KEY (user_id) REFERENCES users(user_id) ON DELETE CASCADE</w:t>
        <w:br/>
        <w:t>);</w:t>
        <w:br/>
        <w:br/>
        <w:t>-- Course Table (Stores all university courses)</w:t>
        <w:br/>
        <w:t>CREATE TABLE courses (</w:t>
        <w:br/>
        <w:t xml:space="preserve">    course_id   INT PRIMARY KEY AUTO_INCREMENT,</w:t>
        <w:br/>
        <w:t xml:space="preserve">    course_name VARCHAR(100) NOT NULL,</w:t>
        <w:br/>
        <w:t xml:space="preserve">    course_code VARCHAR(20) UNIQUE NOT NULL,</w:t>
        <w:br/>
        <w:t xml:space="preserve">    created_at  TIMESTAMP DEFAULT CURRENT_TIMESTAMP</w:t>
        <w:br/>
        <w:t>);</w:t>
        <w:br/>
        <w:br/>
        <w:t>-- Mapping Table: Many-to-Many Relationship Between Students &amp; Courses</w:t>
        <w:br/>
        <w:t>CREATE TABLE student_course (</w:t>
        <w:br/>
        <w:t xml:space="preserve">    student_id INT NOT NULL,</w:t>
        <w:br/>
        <w:t xml:space="preserve">    course_id  INT NOT NULL,</w:t>
        <w:br/>
        <w:t xml:space="preserve">    PRIMARY KEY (student_id, course_id),</w:t>
        <w:br/>
        <w:t xml:space="preserve">    FOREIGN KEY (student_id) REFERENCES students(student_id) ON DELETE CASCADE,</w:t>
        <w:br/>
        <w:t xml:space="preserve">    FOREIGN KEY (course_id) REFERENCES courses(course_id) ON DELETE CASCADE</w:t>
        <w:br/>
        <w:t>);</w:t>
        <w:br/>
        <w:br/>
        <w:t>-- Mapping Table: Many-to-Many Relationship Between Lecturers &amp; Courses</w:t>
        <w:br/>
        <w:t>CREATE TABLE lecturer_course (</w:t>
        <w:br/>
        <w:t xml:space="preserve">    lecturer_id INT NOT NULL,</w:t>
        <w:br/>
        <w:t xml:space="preserve">    course_id   INT NOT NULL,</w:t>
        <w:br/>
        <w:t xml:space="preserve">    PRIMARY KEY (lecturer_id, course_id),</w:t>
        <w:br/>
        <w:t xml:space="preserve">    FOREIGN KEY (lecturer_id) REFERENCES lecturers(lecturer_id) ON DELETE CASCADE,</w:t>
        <w:br/>
        <w:t xml:space="preserve">    FOREIGN KEY (course_id) REFERENCES courses(course_id) ON DELETE CASCADE</w:t>
        <w:br/>
        <w:t>);</w:t>
        <w:br/>
        <w:br/>
        <w:t>-- Attendance Table (Stores attendance records)</w:t>
        <w:br/>
        <w:t>CREATE TABLE attendance (</w:t>
        <w:br/>
        <w:t xml:space="preserve">    attendance_id INT PRIMARY KEY AUTO_INCREMENT,</w:t>
        <w:br/>
        <w:t xml:space="preserve">    student_id    INT NOT NULL,</w:t>
        <w:br/>
        <w:t xml:space="preserve">    lecturer_id   INT NOT NULL,</w:t>
        <w:br/>
        <w:t xml:space="preserve">    course_id     INT NOT NULL,</w:t>
        <w:br/>
        <w:t xml:space="preserve">    attendance_date DATE NOT NULL,</w:t>
        <w:br/>
        <w:t xml:space="preserve">    status        ENUM('Present', 'Absent') NOT NULL,</w:t>
        <w:br/>
        <w:t xml:space="preserve">    created_at    TIMESTAMP DEFAULT CURRENT_TIMESTAMP,</w:t>
        <w:br/>
        <w:t xml:space="preserve">    FOREIGN KEY (student_id) REFERENCES students(student_id) ON DELETE CASCADE,</w:t>
        <w:br/>
        <w:t xml:space="preserve">    FOREIGN KEY (lecturer_id) REFERENCES lecturers(lecturer_id) ON DELETE CASCADE,</w:t>
        <w:br/>
        <w:t xml:space="preserve">    FOREIGN KEY (course_id) REFERENCES courses(course_id) ON DELETE CASCADE</w:t>
        <w:br/>
        <w:t>);</w:t>
        <w:br/>
        <w:br/>
        <w:t>-- Notifications Table (Stores messages sent by Admins or Lecturers)</w:t>
        <w:br/>
        <w:t>CREATE TABLE notifications (</w:t>
        <w:br/>
        <w:t xml:space="preserve">    notification_id INT PRIMARY KEY AUTO_INCREMENT,</w:t>
        <w:br/>
        <w:t xml:space="preserve">    sender_id       INT NOT NULL,</w:t>
        <w:br/>
        <w:t xml:space="preserve">    receiver_id     INT,</w:t>
        <w:br/>
        <w:t xml:space="preserve">    receiver_type   ENUM('Student', 'Lecturer', 'All') NOT NULL,</w:t>
        <w:br/>
        <w:t xml:space="preserve">    message        TEXT NOT NULL,</w:t>
        <w:br/>
        <w:t xml:space="preserve">    sent_at        TIMESTAMP DEFAULT CURRENT_TIMESTAMP,</w:t>
        <w:br/>
        <w:t xml:space="preserve">    FOREIGN KEY (sender_id) REFERENCES users(user_id) ON DELETE CASCADE</w:t>
        <w:br/>
        <w:t>);</w:t>
        <w:br/>
        <w:t>```</w:t>
      </w:r>
    </w:p>
    <w:p>
      <w:pPr>
        <w:pStyle w:val="Heading2"/>
      </w:pPr>
      <w:r>
        <w:t>5.2 Entity-Relationship Diagram</w:t>
      </w:r>
    </w:p>
    <w:p>
      <w:r>
        <w:t>![ER Diagram](path/to/er-diagram.png)</w:t>
      </w:r>
    </w:p>
    <w:p>
      <w:pPr>
        <w:pStyle w:val="Heading1"/>
      </w:pPr>
      <w:r>
        <w:t>6. Appendices</w:t>
      </w:r>
    </w:p>
    <w:p>
      <w:r>
        <w:t>- Appendix A: Glossary</w:t>
        <w:br/>
        <w:t>- Appendix B: Acronyms</w:t>
        <w:br/>
        <w:t>- Appendix C: References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